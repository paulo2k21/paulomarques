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Sistema de Administração da Cozinha da Escola</w:t>
      </w:r>
    </w:p>
    <w:p>
      <w:r>
        <w:t>Nome da Instituição</w:t>
      </w:r>
    </w:p>
    <w:p>
      <w:r>
        <w:t>Curso: Informática / Técnico</w:t>
      </w:r>
    </w:p>
    <w:p>
      <w:r>
        <w:t>Nome dos Alunos: _______________________________</w:t>
      </w:r>
    </w:p>
    <w:p>
      <w:r>
        <w:t>Nome do Professor: _____________________________</w:t>
      </w:r>
    </w:p>
    <w:p>
      <w:r>
        <w:t>Data: ____/____/______</w:t>
      </w:r>
    </w:p>
    <w:p>
      <w:r>
        <w:br w:type="page"/>
      </w:r>
    </w:p>
    <w:p>
      <w:pPr>
        <w:pStyle w:val="Heading1"/>
      </w:pPr>
      <w:r>
        <w:t>Sumário</w:t>
      </w:r>
    </w:p>
    <w:p>
      <w:pPr>
        <w:pStyle w:val="ListNumber"/>
      </w:pPr>
      <w:r>
        <w:t>1. Introdução</w:t>
      </w:r>
    </w:p>
    <w:p>
      <w:pPr>
        <w:pStyle w:val="ListNumber"/>
      </w:pPr>
      <w:r>
        <w:t>2. Levantamento de Requisitos</w:t>
      </w:r>
    </w:p>
    <w:p>
      <w:pPr>
        <w:pStyle w:val="ListNumber2"/>
      </w:pPr>
      <w:r>
        <w:t xml:space="preserve">  2.1 Requisitos Funcionais</w:t>
      </w:r>
    </w:p>
    <w:p>
      <w:pPr>
        <w:pStyle w:val="ListNumber2"/>
      </w:pPr>
      <w:r>
        <w:t xml:space="preserve">  2.2 Requisitos Não Funcionais</w:t>
      </w:r>
    </w:p>
    <w:p>
      <w:pPr>
        <w:pStyle w:val="ListNumber2"/>
      </w:pPr>
      <w:r>
        <w:t xml:space="preserve">  2.3 Justificativa das Escolhas</w:t>
      </w:r>
    </w:p>
    <w:p>
      <w:pPr>
        <w:pStyle w:val="ListNumber"/>
      </w:pPr>
      <w:r>
        <w:t>3. Diagramas</w:t>
      </w:r>
    </w:p>
    <w:p>
      <w:pPr>
        <w:pStyle w:val="ListNumber2"/>
      </w:pPr>
      <w:r>
        <w:t xml:space="preserve">  3.1 Diagrama de Caso de Uso</w:t>
      </w:r>
    </w:p>
    <w:p>
      <w:pPr>
        <w:pStyle w:val="ListNumber2"/>
      </w:pPr>
      <w:r>
        <w:t xml:space="preserve">  3.2 Diagrama de Classe</w:t>
      </w:r>
    </w:p>
    <w:p>
      <w:pPr>
        <w:pStyle w:val="ListNumber"/>
      </w:pPr>
      <w:r>
        <w:t>4. Protótipo do Sistema</w:t>
      </w:r>
    </w:p>
    <w:p>
      <w:pPr>
        <w:pStyle w:val="ListNumber"/>
      </w:pPr>
      <w:r>
        <w:t>5. Desafios e Soluções</w:t>
      </w:r>
    </w:p>
    <w:p>
      <w:pPr>
        <w:pStyle w:val="ListNumber"/>
      </w:pPr>
      <w:r>
        <w:t>6. Conclusão</w:t>
      </w:r>
    </w:p>
    <w:p>
      <w:pPr>
        <w:pStyle w:val="ListNumber"/>
      </w:pPr>
      <w:r>
        <w:t>7. Referências</w:t>
      </w:r>
    </w:p>
    <w:p>
      <w:r>
        <w:br w:type="page"/>
      </w:r>
    </w:p>
    <w:p>
      <w:pPr>
        <w:pStyle w:val="Heading1"/>
      </w:pPr>
      <w:r>
        <w:t>1. Introdução</w:t>
      </w:r>
    </w:p>
    <w:p>
      <w:r>
        <w:t>O presente projeto tem como objetivo desenvolver um sistema para gerenciar a administração da cozinha da escola, permitindo o controle de estoque de alimentos, planejamento de cardápios e solicitação de compras. O sistema visa melhorar a organização e facilitar o trabalho da equipe da cozinha, oferecendo funcionalidades que automatizam processos manuais.</w:t>
      </w:r>
    </w:p>
    <w:p>
      <w:pPr>
        <w:pStyle w:val="Heading1"/>
      </w:pPr>
      <w:r>
        <w:t>2. Levantamento de Requisitos</w:t>
      </w:r>
    </w:p>
    <w:p>
      <w:pPr>
        <w:pStyle w:val="Heading2"/>
      </w:pPr>
      <w:r>
        <w:t>2.1 Requisitos Funcionais</w:t>
      </w:r>
    </w:p>
    <w:p>
      <w:r>
        <w:t>Descreva os requisitos funcionais do sistema, ou seja, as funcionalidades que ele deve fornecer. Exemplos: controlar estoque, planejar cardápios, gerar relatórios de estoque, etc.</w:t>
      </w:r>
    </w:p>
    <w:p>
      <w:pPr>
        <w:pStyle w:val="Heading2"/>
      </w:pPr>
      <w:r>
        <w:t>2.2 Requisitos Não Funcionais</w:t>
      </w:r>
    </w:p>
    <w:p>
      <w:r>
        <w:t>Descreva os requisitos não funcionais do sistema, como desempenho, usabilidade, confiabilidade, escalabilidade, entre outros.</w:t>
      </w:r>
    </w:p>
    <w:p>
      <w:pPr>
        <w:pStyle w:val="Heading2"/>
      </w:pPr>
      <w:r>
        <w:t>2.3 Justificativa das Escolhas</w:t>
      </w:r>
    </w:p>
    <w:p>
      <w:r>
        <w:t>Explique as decisões tomadas ao definir os requisitos, justificando por que algumas funcionalidades foram priorizadas ou modificadas.</w:t>
      </w:r>
    </w:p>
    <w:p>
      <w:pPr>
        <w:pStyle w:val="Heading1"/>
      </w:pPr>
      <w:r>
        <w:t>3. Diagramas</w:t>
      </w:r>
    </w:p>
    <w:p>
      <w:pPr>
        <w:pStyle w:val="Heading2"/>
      </w:pPr>
      <w:r>
        <w:t>3.1 Diagrama de Caso de Uso</w:t>
      </w:r>
    </w:p>
    <w:p>
      <w:r>
        <w:t>Inclua o diagrama de caso de uso gerado no Astah Community, descrevendo brevemente os atores e casos de uso representados.</w:t>
      </w:r>
    </w:p>
    <w:p>
      <w:pPr>
        <w:pStyle w:val="Heading2"/>
      </w:pPr>
      <w:r>
        <w:t>3.2 Diagrama de Classe</w:t>
      </w:r>
    </w:p>
    <w:p>
      <w:r>
        <w:t>Inclua o diagrama de classe gerado no Astah Community, detalhando as principais classes, atributos, métodos e seus relacionamentos.</w:t>
      </w:r>
    </w:p>
    <w:p>
      <w:pPr>
        <w:pStyle w:val="Heading1"/>
      </w:pPr>
      <w:r>
        <w:t>4. Protótipo do Sistema</w:t>
      </w:r>
    </w:p>
    <w:p>
      <w:r>
        <w:t>Descreva o protótipo do sistema, desenvolvido no Visual Studio 2012 com C#, e inclua capturas de tela das principais interfaces, como Tela de Login, Tela de Cadastro de Produtos, Tela de Planejamento de Cardápio, e Relatório de Estoque.</w:t>
      </w:r>
    </w:p>
    <w:p>
      <w:pPr>
        <w:pStyle w:val="Heading1"/>
      </w:pPr>
      <w:r>
        <w:t>5. Desafios e Soluções</w:t>
      </w:r>
    </w:p>
    <w:p>
      <w:r>
        <w:t>Relate os principais desafios enfrentados ao longo do desenvolvimento do sistema e as soluções implementadas para superá-los.</w:t>
      </w:r>
    </w:p>
    <w:p>
      <w:pPr>
        <w:pStyle w:val="Heading1"/>
      </w:pPr>
      <w:r>
        <w:t>6. Conclusão</w:t>
      </w:r>
    </w:p>
    <w:p>
      <w:r>
        <w:t>Resuma os resultados alcançados com o projeto, destacando o impacto positivo que o sistema terá na administração da cozinha da escola, e reflita sobre o aprendizado adquirido no processo.</w:t>
      </w:r>
    </w:p>
    <w:p>
      <w:pPr>
        <w:pStyle w:val="Heading1"/>
      </w:pPr>
      <w:r>
        <w:t>7. Referências</w:t>
      </w:r>
    </w:p>
    <w:p>
      <w:r>
        <w:t>Liste todas as fontes e materiais consultados durante o desenvolvimento do projeto, como livros, artigos, tutoriais e documentações técnicas.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